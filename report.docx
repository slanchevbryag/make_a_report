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>
          <w:lang w:val="ru-RU"/>
        </w:rPr>
        <w:t>Техническое</w:t>
      </w:r>
      <w:r>
        <w:rPr/>
        <w:t xml:space="preserve"> </w:t>
      </w:r>
      <w:r>
        <w:rPr>
          <w:lang w:val="ru-RU"/>
        </w:rPr>
        <w:t>описание</w:t>
      </w:r>
    </w:p>
    <w:p>
      <w:pPr>
        <w:pStyle w:val="Heading1"/>
        <w:rPr>
          <w:lang w:val="ru-RU"/>
        </w:rPr>
      </w:pPr>
      <w:r>
        <w:rPr>
          <w:lang w:val="ru-RU"/>
        </w:rPr>
        <w:t>1 день</w:t>
        <w:br/>
      </w:r>
    </w:p>
    <w:p>
      <w:pPr>
        <w:pStyle w:val="Normal"/>
        <w:rPr/>
      </w:pPr>
      <w:r>
        <w:rPr>
          <w:b/>
          <w:lang w:val="ru-RU"/>
        </w:rPr>
        <w:t>Дата</w:t>
      </w:r>
      <w:r>
        <w:rPr>
          <w:b/>
        </w:rPr>
        <w:t xml:space="preserve">: </w:t>
      </w:r>
      <w:r>
        <w:rPr/>
        <w:t>2024-08-15</w:t>
      </w:r>
    </w:p>
    <w:p>
      <w:pPr>
        <w:pStyle w:val="Normal"/>
        <w:rPr/>
      </w:pPr>
      <w:r>
        <w:rPr>
          <w:b/>
          <w:lang w:val="ru-RU"/>
        </w:rPr>
        <w:t>Восход</w:t>
      </w:r>
      <w:r>
        <w:rPr>
          <w:b/>
        </w:rPr>
        <w:t xml:space="preserve">: </w:t>
      </w:r>
      <w:r>
        <w:rPr/>
        <w:t>05:02 AM</w:t>
      </w:r>
      <w:r>
        <w:rPr>
          <w:b/>
        </w:rPr>
        <w:t xml:space="preserve">  </w:t>
      </w:r>
      <w:r>
        <w:rPr>
          <w:b/>
          <w:lang w:val="ru-RU"/>
        </w:rPr>
        <w:t>Закат</w:t>
      </w:r>
      <w:r>
        <w:rPr>
          <w:b/>
        </w:rPr>
        <w:t xml:space="preserve">: </w:t>
      </w:r>
      <w:r>
        <w:rPr/>
        <w:t>07:56 PM</w:t>
      </w:r>
    </w:p>
    <w:p>
      <w:pPr>
        <w:pStyle w:val="Normal"/>
        <w:rPr/>
      </w:pPr>
      <w:r>
        <w:rPr>
          <w:b/>
        </w:rPr>
        <w:t xml:space="preserve">Max </w:t>
      </w:r>
      <w:r>
        <w:rPr>
          <w:b/>
          <w:lang w:val="ru-RU"/>
        </w:rPr>
        <w:t>температура</w:t>
      </w:r>
      <w:r>
        <w:rPr>
          <w:b/>
        </w:rPr>
        <w:t xml:space="preserve">: </w:t>
      </w:r>
      <w:r>
        <w:rPr/>
        <w:t>22 C</w:t>
      </w:r>
      <w:r>
        <w:rPr>
          <w:b/>
        </w:rPr>
        <w:t xml:space="preserve">  Min </w:t>
      </w:r>
      <w:r>
        <w:rPr>
          <w:b/>
          <w:lang w:val="ru-RU"/>
        </w:rPr>
        <w:t>температура</w:t>
      </w:r>
      <w:r>
        <w:rPr>
          <w:b/>
        </w:rPr>
        <w:t xml:space="preserve">: </w:t>
      </w:r>
      <w:r>
        <w:rPr/>
        <w:t>11 C</w:t>
      </w:r>
    </w:p>
    <w:p>
      <w:pPr>
        <w:pStyle w:val="Normal"/>
        <w:spacing w:before="0" w:after="200"/>
        <w:rPr>
          <w:lang w:val="ru-RU"/>
        </w:rPr>
      </w:pPr>
      <w:r>
        <w:rPr>
          <w:lang w:val="ru-RU"/>
        </w:rPr>
        <w:t>Переменная облачность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Style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Style6">
    <w:name w:val="Указатель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Style5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Style7" w:default="1">
    <w:name w:val="Без списка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LibreOffice/24.2.6.2$Linux_X86_64 LibreOffice_project/8e9a753d9daaea75c34b417ba1bdf556bf2fc5b3</Application>
  <AppVersion>15.0000</AppVersion>
  <Pages>1</Pages>
  <Words>22</Words>
  <Characters>122</Characters>
  <CharactersWithSpaces>141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2024-10-13T23:18:01Z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